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C6A5" w14:textId="77777777" w:rsidR="00B951A9" w:rsidRDefault="00000000">
      <w:pPr>
        <w:pStyle w:val="Title"/>
        <w:rPr>
          <w:sz w:val="32"/>
          <w:szCs w:val="32"/>
        </w:rPr>
      </w:pPr>
      <w:r w:rsidRPr="00B951A9">
        <w:rPr>
          <w:sz w:val="32"/>
          <w:szCs w:val="32"/>
        </w:rPr>
        <w:t>Proof of Concept — Network IP</w:t>
      </w:r>
      <w:r w:rsidR="00B951A9">
        <w:rPr>
          <w:sz w:val="32"/>
          <w:szCs w:val="32"/>
        </w:rPr>
        <w:t xml:space="preserve">S </w:t>
      </w:r>
    </w:p>
    <w:p w14:paraId="48775AA2" w14:textId="77777777" w:rsidR="00B951A9" w:rsidRDefault="00B951A9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NAME: CHAITANYA MAYEKAR </w:t>
      </w:r>
    </w:p>
    <w:p w14:paraId="6F9E4147" w14:textId="25DCCBB9" w:rsidR="00B951A9" w:rsidRPr="00B951A9" w:rsidRDefault="00B951A9" w:rsidP="00B951A9">
      <w:pPr>
        <w:pStyle w:val="Title"/>
        <w:rPr>
          <w:sz w:val="32"/>
          <w:szCs w:val="32"/>
        </w:rPr>
      </w:pPr>
      <w:r>
        <w:rPr>
          <w:sz w:val="32"/>
          <w:szCs w:val="32"/>
        </w:rPr>
        <w:t>INTERN ID: 253</w:t>
      </w:r>
    </w:p>
    <w:p w14:paraId="16A90B3E" w14:textId="77777777" w:rsidR="004C4A09" w:rsidRPr="00B951A9" w:rsidRDefault="00000000">
      <w:pPr>
        <w:pStyle w:val="Heading1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1. Overview</w:t>
      </w:r>
    </w:p>
    <w:p w14:paraId="6E210A7C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This Proof of Concept demonstrates a lightweight Intrusion Prevention System (IPS) capable of detecting and blocking common malicious traffic patterns.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The IPS supports:</w:t>
      </w:r>
      <w:r w:rsidRPr="00B951A9">
        <w:rPr>
          <w:rFonts w:ascii="Avenir Next LT Pro Light" w:hAnsi="Avenir Next LT Pro Light"/>
          <w:color w:val="000000" w:themeColor="text1"/>
        </w:rPr>
        <w:br/>
        <w:t>- Live blocking on Linux (via iptables + NFQUEUE).</w:t>
      </w:r>
      <w:r w:rsidRPr="00B951A9">
        <w:rPr>
          <w:rFonts w:ascii="Avenir Next LT Pro Light" w:hAnsi="Avenir Next LT Pro Light"/>
          <w:color w:val="000000" w:themeColor="text1"/>
        </w:rPr>
        <w:br/>
        <w:t>- Offline analysis of PCAP files for portability and testing (cross-platform).</w:t>
      </w:r>
      <w:r w:rsidRPr="00B951A9">
        <w:rPr>
          <w:rFonts w:ascii="Avenir Next LT Pro Light" w:hAnsi="Avenir Next LT Pro Light"/>
          <w:color w:val="000000" w:themeColor="text1"/>
        </w:rPr>
        <w:br/>
        <w:t>- Replay mode for simulating prevention logic without altering system traffic.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The PoC validates the following detection/prevention mechanisms:</w:t>
      </w:r>
      <w:r w:rsidRPr="00B951A9">
        <w:rPr>
          <w:rFonts w:ascii="Avenir Next LT Pro Light" w:hAnsi="Avenir Next LT Pro Light"/>
          <w:color w:val="000000" w:themeColor="text1"/>
        </w:rPr>
        <w:br/>
        <w:t>- ICMP ping floods</w:t>
      </w:r>
      <w:r w:rsidRPr="00B951A9">
        <w:rPr>
          <w:rFonts w:ascii="Avenir Next LT Pro Light" w:hAnsi="Avenir Next LT Pro Light"/>
          <w:color w:val="000000" w:themeColor="text1"/>
        </w:rPr>
        <w:br/>
        <w:t>- TCP SYN floods and half-open connection abuse</w:t>
      </w:r>
      <w:r w:rsidRPr="00B951A9">
        <w:rPr>
          <w:rFonts w:ascii="Avenir Next LT Pro Light" w:hAnsi="Avenir Next LT Pro Light"/>
          <w:color w:val="000000" w:themeColor="text1"/>
        </w:rPr>
        <w:br/>
        <w:t>- Common scan techniques (NULL, FIN, XMAS, repeated port attempts)</w:t>
      </w:r>
      <w:r w:rsidRPr="00B951A9">
        <w:rPr>
          <w:rFonts w:ascii="Avenir Next LT Pro Light" w:hAnsi="Avenir Next LT Pro Light"/>
          <w:color w:val="000000" w:themeColor="text1"/>
        </w:rPr>
        <w:br/>
        <w:t>- Naïve SQL injection payloads in HTTP requests</w:t>
      </w:r>
    </w:p>
    <w:p w14:paraId="049C2366" w14:textId="77777777" w:rsidR="004C4A09" w:rsidRPr="00B951A9" w:rsidRDefault="00000000">
      <w:pPr>
        <w:pStyle w:val="Heading1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2. Environment Setup</w:t>
      </w:r>
    </w:p>
    <w:p w14:paraId="7506A657" w14:textId="77777777" w:rsidR="004C4A09" w:rsidRPr="00B951A9" w:rsidRDefault="00000000">
      <w:pPr>
        <w:pStyle w:val="Heading2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Linux (Full functionality)</w:t>
      </w:r>
    </w:p>
    <w:p w14:paraId="1B2850D8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1. Clone/unzip the project.</w:t>
      </w:r>
      <w:r w:rsidRPr="00B951A9">
        <w:rPr>
          <w:rFonts w:ascii="Avenir Next LT Pro Light" w:hAnsi="Avenir Next LT Pro Light"/>
          <w:color w:val="000000" w:themeColor="text1"/>
        </w:rPr>
        <w:br/>
        <w:t>2. Create a virtual environment: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python3 -m venv .venv &amp;&amp; source .venv/bin/activate</w:t>
      </w:r>
      <w:r w:rsidRPr="00B951A9">
        <w:rPr>
          <w:rFonts w:ascii="Avenir Next LT Pro Light" w:hAnsi="Avenir Next LT Pro Light"/>
          <w:color w:val="000000" w:themeColor="text1"/>
        </w:rPr>
        <w:br/>
        <w:t>3. Install dependencies: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pip install -r requirements.txt</w:t>
      </w:r>
      <w:r w:rsidRPr="00B951A9">
        <w:rPr>
          <w:rFonts w:ascii="Avenir Next LT Pro Light" w:hAnsi="Avenir Next LT Pro Light"/>
          <w:color w:val="000000" w:themeColor="text1"/>
        </w:rPr>
        <w:br/>
        <w:t>4. Run analysis on a PCAP (no root required):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python -m ips.main analyze --pcap examples/normal.pcap</w:t>
      </w:r>
      <w:r w:rsidRPr="00B951A9">
        <w:rPr>
          <w:rFonts w:ascii="Avenir Next LT Pro Light" w:hAnsi="Avenir Next LT Pro Light"/>
          <w:color w:val="000000" w:themeColor="text1"/>
        </w:rPr>
        <w:br/>
        <w:t>5. Enable live blocking (requires root):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sudo ./scripts/iptables_enable.sh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sudo -E python -m ips.main live --queue 3</w:t>
      </w:r>
      <w:r w:rsidRPr="00B951A9">
        <w:rPr>
          <w:rFonts w:ascii="Avenir Next LT Pro Light" w:hAnsi="Avenir Next LT Pro Light"/>
          <w:color w:val="000000" w:themeColor="text1"/>
        </w:rPr>
        <w:br/>
        <w:t>6. Disable live blocking when finished: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sudo ./scripts/iptables_disable.sh</w:t>
      </w:r>
    </w:p>
    <w:p w14:paraId="74B21E0C" w14:textId="77777777" w:rsidR="004C4A09" w:rsidRPr="00B951A9" w:rsidRDefault="00000000">
      <w:pPr>
        <w:pStyle w:val="Heading2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Windows (Offline analysis &amp; replay only)</w:t>
      </w:r>
    </w:p>
    <w:p w14:paraId="7037994F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Linux-specific components (nfqueue_runner.py, iptables scripts, netfilterqueue dependency) are removed.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lastRenderedPageBreak/>
        <w:t>Steps:</w:t>
      </w:r>
      <w:r w:rsidRPr="00B951A9">
        <w:rPr>
          <w:rFonts w:ascii="Avenir Next LT Pro Light" w:hAnsi="Avenir Next LT Pro Light"/>
          <w:color w:val="000000" w:themeColor="text1"/>
        </w:rPr>
        <w:br/>
        <w:t>1. Extract the Windows ZIP.</w:t>
      </w:r>
      <w:r w:rsidRPr="00B951A9">
        <w:rPr>
          <w:rFonts w:ascii="Avenir Next LT Pro Light" w:hAnsi="Avenir Next LT Pro Light"/>
          <w:color w:val="000000" w:themeColor="text1"/>
        </w:rPr>
        <w:br/>
        <w:t>2. Create &amp; activate virtualenv (python -m venv .venv).</w:t>
      </w:r>
      <w:r w:rsidRPr="00B951A9">
        <w:rPr>
          <w:rFonts w:ascii="Avenir Next LT Pro Light" w:hAnsi="Avenir Next LT Pro Light"/>
          <w:color w:val="000000" w:themeColor="text1"/>
        </w:rPr>
        <w:br/>
        <w:t>3. Install requirements.</w:t>
      </w:r>
      <w:r w:rsidRPr="00B951A9">
        <w:rPr>
          <w:rFonts w:ascii="Avenir Next LT Pro Light" w:hAnsi="Avenir Next LT Pro Light"/>
          <w:color w:val="000000" w:themeColor="text1"/>
        </w:rPr>
        <w:br/>
        <w:t>4. Place PCAPs under examples\.</w:t>
      </w:r>
      <w:r w:rsidRPr="00B951A9">
        <w:rPr>
          <w:rFonts w:ascii="Avenir Next LT Pro Light" w:hAnsi="Avenir Next LT Pro Light"/>
          <w:color w:val="000000" w:themeColor="text1"/>
        </w:rPr>
        <w:br/>
        <w:t>5. Run: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python -m ips.main analyze --pcap examples\normal.pcap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   python -m ips.main analyze --pcap examples\malicious.pcap</w:t>
      </w:r>
    </w:p>
    <w:p w14:paraId="20015BB8" w14:textId="77777777" w:rsidR="004C4A09" w:rsidRPr="00B951A9" w:rsidRDefault="00000000">
      <w:pPr>
        <w:pStyle w:val="Heading1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3. Prevention Logic</w:t>
      </w:r>
    </w:p>
    <w:p w14:paraId="6F286A99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ICMP Flood:</w:t>
      </w:r>
      <w:r w:rsidRPr="00B951A9">
        <w:rPr>
          <w:rFonts w:ascii="Avenir Next LT Pro Light" w:hAnsi="Avenir Next LT Pro Light"/>
          <w:color w:val="000000" w:themeColor="text1"/>
        </w:rPr>
        <w:br/>
        <w:t>- Tracks per-source ICMP packets per second.</w:t>
      </w:r>
      <w:r w:rsidRPr="00B951A9">
        <w:rPr>
          <w:rFonts w:ascii="Avenir Next LT Pro Light" w:hAnsi="Avenir Next LT Pro Light"/>
          <w:color w:val="000000" w:themeColor="text1"/>
        </w:rPr>
        <w:br/>
        <w:t>- Drops traffic exceeding configured threshold.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SYN Flood / Half-Open Tracking:</w:t>
      </w:r>
      <w:r w:rsidRPr="00B951A9">
        <w:rPr>
          <w:rFonts w:ascii="Avenir Next LT Pro Light" w:hAnsi="Avenir Next LT Pro Light"/>
          <w:color w:val="000000" w:themeColor="text1"/>
        </w:rPr>
        <w:br/>
        <w:t>- Tracks outstanding SYN packets.</w:t>
      </w:r>
      <w:r w:rsidRPr="00B951A9">
        <w:rPr>
          <w:rFonts w:ascii="Avenir Next LT Pro Light" w:hAnsi="Avenir Next LT Pro Light"/>
          <w:color w:val="000000" w:themeColor="text1"/>
        </w:rPr>
        <w:br/>
        <w:t>- Blocks sources with excessive SYNs not followed by ACKs.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Scan Detection:</w:t>
      </w:r>
      <w:r w:rsidRPr="00B951A9">
        <w:rPr>
          <w:rFonts w:ascii="Avenir Next LT Pro Light" w:hAnsi="Avenir Next LT Pro Light"/>
          <w:color w:val="000000" w:themeColor="text1"/>
        </w:rPr>
        <w:br/>
        <w:t>- Identifies abnormal TCP flag combinations (NULL, FIN, XMAS scans).</w:t>
      </w:r>
      <w:r w:rsidRPr="00B951A9">
        <w:rPr>
          <w:rFonts w:ascii="Avenir Next LT Pro Light" w:hAnsi="Avenir Next LT Pro Light"/>
          <w:color w:val="000000" w:themeColor="text1"/>
        </w:rPr>
        <w:br/>
        <w:t>- Detects repeated port sweep attempts from same source.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HTTP Payload Signatures:</w:t>
      </w:r>
      <w:r w:rsidRPr="00B951A9">
        <w:rPr>
          <w:rFonts w:ascii="Avenir Next LT Pro Light" w:hAnsi="Avenir Next LT Pro Light"/>
          <w:color w:val="000000" w:themeColor="text1"/>
        </w:rPr>
        <w:br/>
        <w:t>- Regex matching for SQL injection patterns such as: union select, ' or 1=1.</w:t>
      </w:r>
      <w:r w:rsidRPr="00B951A9">
        <w:rPr>
          <w:rFonts w:ascii="Avenir Next LT Pro Light" w:hAnsi="Avenir Next LT Pro Light"/>
          <w:color w:val="000000" w:themeColor="text1"/>
        </w:rPr>
        <w:br/>
        <w:t>- Encoded payloads in HTTP URI/body (future work).</w:t>
      </w:r>
    </w:p>
    <w:p w14:paraId="7C8E57BB" w14:textId="77777777" w:rsidR="004C4A09" w:rsidRPr="00B951A9" w:rsidRDefault="00000000">
      <w:pPr>
        <w:pStyle w:val="Heading1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4. False Positives / Tuning</w:t>
      </w:r>
    </w:p>
    <w:p w14:paraId="7BC88D5A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Aggressive rate-limits may incorrectly flag high-frequency but legitimate services (e.g., monitoring pings, load balancer health checks).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Thresholds configurable via CLI/env vars.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Planned features: whitelisting trusted sources and configurable rule engine.</w:t>
      </w:r>
    </w:p>
    <w:p w14:paraId="57E3AF9A" w14:textId="77777777" w:rsidR="004C4A09" w:rsidRPr="00B951A9" w:rsidRDefault="00000000">
      <w:pPr>
        <w:pStyle w:val="Heading1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5. Results (Demo PCAPs)</w:t>
      </w:r>
    </w:p>
    <w:p w14:paraId="54D4952A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Normal PCAP:</w:t>
      </w:r>
      <w:r w:rsidRPr="00B951A9">
        <w:rPr>
          <w:rFonts w:ascii="Avenir Next LT Pro Light" w:hAnsi="Avenir Next LT Pro Light"/>
          <w:color w:val="000000" w:themeColor="text1"/>
        </w:rPr>
        <w:br/>
        <w:t>- Packets processed: ~N</w:t>
      </w:r>
      <w:r w:rsidRPr="00B951A9">
        <w:rPr>
          <w:rFonts w:ascii="Avenir Next LT Pro Light" w:hAnsi="Avenir Next LT Pro Light"/>
          <w:color w:val="000000" w:themeColor="text1"/>
        </w:rPr>
        <w:br/>
        <w:t>- Drops: 0 (all traffic benign).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lastRenderedPageBreak/>
        <w:t>Malicious PCAP: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- ICMP flood detected </w:t>
      </w:r>
      <w:r w:rsidRPr="00B951A9">
        <w:rPr>
          <w:rFonts w:ascii="Arial" w:hAnsi="Arial" w:cs="Arial"/>
          <w:color w:val="000000" w:themeColor="text1"/>
        </w:rPr>
        <w:t>→</w:t>
      </w:r>
      <w:r w:rsidRPr="00B951A9">
        <w:rPr>
          <w:rFonts w:ascii="Avenir Next LT Pro Light" w:hAnsi="Avenir Next LT Pro Light"/>
          <w:color w:val="000000" w:themeColor="text1"/>
        </w:rPr>
        <w:t xml:space="preserve"> packets dropped (ruleId=icmpFlood).</w:t>
      </w:r>
      <w:r w:rsidRPr="00B951A9">
        <w:rPr>
          <w:rFonts w:ascii="Avenir Next LT Pro Light" w:hAnsi="Avenir Next LT Pro Light"/>
          <w:color w:val="000000" w:themeColor="text1"/>
        </w:rPr>
        <w:br/>
        <w:t xml:space="preserve">- SYN flood detected </w:t>
      </w:r>
      <w:r w:rsidRPr="00B951A9">
        <w:rPr>
          <w:rFonts w:ascii="Arial" w:hAnsi="Arial" w:cs="Arial"/>
          <w:color w:val="000000" w:themeColor="text1"/>
        </w:rPr>
        <w:t>→</w:t>
      </w:r>
      <w:r w:rsidRPr="00B951A9">
        <w:rPr>
          <w:rFonts w:ascii="Avenir Next LT Pro Light" w:hAnsi="Avenir Next LT Pro Light"/>
          <w:color w:val="000000" w:themeColor="text1"/>
        </w:rPr>
        <w:t xml:space="preserve"> packets dropped (ruleId=synFlood).</w:t>
      </w:r>
      <w:r w:rsidRPr="00B951A9">
        <w:rPr>
          <w:rFonts w:ascii="Avenir Next LT Pro Light" w:hAnsi="Avenir Next LT Pro Light"/>
          <w:color w:val="000000" w:themeColor="text1"/>
        </w:rPr>
        <w:br/>
        <w:t>- Scan attempts detected (ruleId=scanPattern).</w:t>
      </w:r>
      <w:r w:rsidRPr="00B951A9">
        <w:rPr>
          <w:rFonts w:ascii="Avenir Next LT Pro Light" w:hAnsi="Avenir Next LT Pro Light"/>
          <w:color w:val="000000" w:themeColor="text1"/>
        </w:rPr>
        <w:br/>
        <w:t>- SQLi payload blocked (ruleId=httpSQLi).</w:t>
      </w:r>
      <w:r w:rsidRPr="00B951A9">
        <w:rPr>
          <w:rFonts w:ascii="Avenir Next LT Pro Light" w:hAnsi="Avenir Next LT Pro Light"/>
          <w:color w:val="000000" w:themeColor="text1"/>
        </w:rPr>
        <w:br/>
      </w:r>
      <w:r w:rsidRPr="00B951A9">
        <w:rPr>
          <w:rFonts w:ascii="Avenir Next LT Pro Light" w:hAnsi="Avenir Next LT Pro Light"/>
          <w:color w:val="000000" w:themeColor="text1"/>
        </w:rPr>
        <w:br/>
        <w:t>Example alert entry (logs/alerts.jsonl):</w:t>
      </w:r>
      <w:r w:rsidRPr="00B951A9">
        <w:rPr>
          <w:rFonts w:ascii="Avenir Next LT Pro Light" w:hAnsi="Avenir Next LT Pro Light"/>
          <w:color w:val="000000" w:themeColor="text1"/>
        </w:rPr>
        <w:br/>
        <w:t>{"ts":"2025-08-29T14:32:01Z","src":"192.168.1.50","dst":"192.168.1.10","proto":"TCP","sport":43210,"dport":80,"action":"DROP","ruleId":"httpSQLi","reason":"Suspicious SQLi payload detected"}</w:t>
      </w:r>
    </w:p>
    <w:p w14:paraId="7A6B4D83" w14:textId="77777777" w:rsidR="004C4A09" w:rsidRPr="00B951A9" w:rsidRDefault="00000000">
      <w:pPr>
        <w:pStyle w:val="Heading1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6. Next Steps</w:t>
      </w:r>
    </w:p>
    <w:p w14:paraId="018991F4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- Improve TCP state tracking with SYN cookie integration.</w:t>
      </w:r>
      <w:r w:rsidRPr="00B951A9">
        <w:rPr>
          <w:rFonts w:ascii="Avenir Next LT Pro Light" w:hAnsi="Avenir Next LT Pro Light"/>
          <w:color w:val="000000" w:themeColor="text1"/>
        </w:rPr>
        <w:br/>
        <w:t>- Expand HTTP inspection with URI decoding and method-aware parsing.</w:t>
      </w:r>
      <w:r w:rsidRPr="00B951A9">
        <w:rPr>
          <w:rFonts w:ascii="Avenir Next LT Pro Light" w:hAnsi="Avenir Next LT Pro Light"/>
          <w:color w:val="000000" w:themeColor="text1"/>
        </w:rPr>
        <w:br/>
        <w:t>- Support external configuration files for easier tuning.</w:t>
      </w:r>
      <w:r w:rsidRPr="00B951A9">
        <w:rPr>
          <w:rFonts w:ascii="Avenir Next LT Pro Light" w:hAnsi="Avenir Next LT Pro Light"/>
          <w:color w:val="000000" w:themeColor="text1"/>
        </w:rPr>
        <w:br/>
        <w:t>- Investigate eBPF/XDP implementation for higher-performance live blocking.</w:t>
      </w:r>
    </w:p>
    <w:p w14:paraId="15B0FEC2" w14:textId="77777777" w:rsidR="004C4A09" w:rsidRPr="00B951A9" w:rsidRDefault="00000000">
      <w:pPr>
        <w:pStyle w:val="Heading1"/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7. Windows Demo Notes</w:t>
      </w:r>
    </w:p>
    <w:p w14:paraId="422A0609" w14:textId="77777777" w:rsidR="004C4A09" w:rsidRPr="00B951A9" w:rsidRDefault="00000000">
      <w:pPr>
        <w:rPr>
          <w:rFonts w:ascii="Avenir Next LT Pro Light" w:hAnsi="Avenir Next LT Pro Light"/>
          <w:color w:val="000000" w:themeColor="text1"/>
        </w:rPr>
      </w:pPr>
      <w:r w:rsidRPr="00B951A9">
        <w:rPr>
          <w:rFonts w:ascii="Avenir Next LT Pro Light" w:hAnsi="Avenir Next LT Pro Light"/>
          <w:color w:val="000000" w:themeColor="text1"/>
        </w:rPr>
        <w:t>Run analyze on provided normal.pcap and malicious.pcap to generate logs/alerts.jsonl.</w:t>
      </w:r>
      <w:r w:rsidRPr="00B951A9">
        <w:rPr>
          <w:rFonts w:ascii="Avenir Next LT Pro Light" w:hAnsi="Avenir Next LT Pro Light"/>
          <w:color w:val="000000" w:themeColor="text1"/>
        </w:rPr>
        <w:br/>
        <w:t>Include excerpts or screenshots in reports for demonstration.</w:t>
      </w:r>
    </w:p>
    <w:sectPr w:rsidR="004C4A09" w:rsidRPr="00B951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677087">
    <w:abstractNumId w:val="8"/>
  </w:num>
  <w:num w:numId="2" w16cid:durableId="184443383">
    <w:abstractNumId w:val="6"/>
  </w:num>
  <w:num w:numId="3" w16cid:durableId="1645967720">
    <w:abstractNumId w:val="5"/>
  </w:num>
  <w:num w:numId="4" w16cid:durableId="1289315227">
    <w:abstractNumId w:val="4"/>
  </w:num>
  <w:num w:numId="5" w16cid:durableId="973481774">
    <w:abstractNumId w:val="7"/>
  </w:num>
  <w:num w:numId="6" w16cid:durableId="1299413711">
    <w:abstractNumId w:val="3"/>
  </w:num>
  <w:num w:numId="7" w16cid:durableId="296447996">
    <w:abstractNumId w:val="2"/>
  </w:num>
  <w:num w:numId="8" w16cid:durableId="785198204">
    <w:abstractNumId w:val="1"/>
  </w:num>
  <w:num w:numId="9" w16cid:durableId="167136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AC1"/>
    <w:rsid w:val="0015074B"/>
    <w:rsid w:val="0029639D"/>
    <w:rsid w:val="00326F90"/>
    <w:rsid w:val="004C4A09"/>
    <w:rsid w:val="00AA1D8D"/>
    <w:rsid w:val="00B47730"/>
    <w:rsid w:val="00B951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A12E5"/>
  <w14:defaultImageDpi w14:val="300"/>
  <w15:docId w15:val="{C9C6EE43-F0F0-4918-AE3F-31F2F0E1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Chaitanya Mayekar</cp:lastModifiedBy>
  <cp:revision>2</cp:revision>
  <dcterms:created xsi:type="dcterms:W3CDTF">2013-12-23T23:15:00Z</dcterms:created>
  <dcterms:modified xsi:type="dcterms:W3CDTF">2025-09-02T10:22:00Z</dcterms:modified>
  <cp:category/>
</cp:coreProperties>
</file>