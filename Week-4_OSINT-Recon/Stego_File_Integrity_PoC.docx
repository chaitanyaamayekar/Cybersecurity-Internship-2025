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FE31" w14:textId="77777777" w:rsidR="000E42D3" w:rsidRPr="002C1FEA" w:rsidRDefault="00000000">
      <w:pPr>
        <w:pStyle w:val="Title"/>
        <w:rPr>
          <w:color w:val="388600"/>
          <w:sz w:val="24"/>
          <w:szCs w:val="24"/>
        </w:rPr>
      </w:pPr>
      <w:r w:rsidRPr="002C1FEA">
        <w:rPr>
          <w:color w:val="388600"/>
          <w:sz w:val="24"/>
          <w:szCs w:val="24"/>
        </w:rPr>
        <w:t>Proof of Concept (PoC): Steganographic File Integrity Checker</w:t>
      </w:r>
    </w:p>
    <w:p w14:paraId="7BE4AF3A" w14:textId="77777777" w:rsidR="000E42D3" w:rsidRPr="002C1FEA" w:rsidRDefault="000E42D3">
      <w:pPr>
        <w:pStyle w:val="Title"/>
        <w:rPr>
          <w:color w:val="388600"/>
          <w:sz w:val="24"/>
          <w:szCs w:val="24"/>
        </w:rPr>
      </w:pPr>
      <w:proofErr w:type="gramStart"/>
      <w:r w:rsidRPr="002C1FEA">
        <w:rPr>
          <w:color w:val="388600"/>
          <w:sz w:val="24"/>
          <w:szCs w:val="24"/>
        </w:rPr>
        <w:t>NAME :</w:t>
      </w:r>
      <w:proofErr w:type="gramEnd"/>
      <w:r w:rsidRPr="002C1FEA">
        <w:rPr>
          <w:color w:val="388600"/>
          <w:sz w:val="24"/>
          <w:szCs w:val="24"/>
        </w:rPr>
        <w:t xml:space="preserve"> CHAITANYA MAYEKAR </w:t>
      </w:r>
    </w:p>
    <w:p w14:paraId="11ACB181" w14:textId="2D7851BE" w:rsidR="001C01F8" w:rsidRPr="002C1FEA" w:rsidRDefault="000E42D3">
      <w:pPr>
        <w:pStyle w:val="Title"/>
        <w:rPr>
          <w:color w:val="388600"/>
          <w:sz w:val="24"/>
          <w:szCs w:val="24"/>
        </w:rPr>
      </w:pPr>
      <w:r w:rsidRPr="002C1FEA">
        <w:rPr>
          <w:color w:val="388600"/>
          <w:sz w:val="24"/>
          <w:szCs w:val="24"/>
        </w:rPr>
        <w:t xml:space="preserve">INTERN ID: 253 </w:t>
      </w:r>
    </w:p>
    <w:p w14:paraId="29225E8F" w14:textId="77777777" w:rsidR="001C01F8" w:rsidRPr="002C1FEA" w:rsidRDefault="00000000">
      <w:pPr>
        <w:pStyle w:val="Heading1"/>
        <w:rPr>
          <w:color w:val="000000" w:themeColor="text1"/>
        </w:rPr>
      </w:pPr>
      <w:r w:rsidRPr="002C1FEA">
        <w:rPr>
          <w:color w:val="000000" w:themeColor="text1"/>
        </w:rPr>
        <w:t>1. Introduction</w:t>
      </w:r>
    </w:p>
    <w:p w14:paraId="26924C5F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This Proof of Concept (PoC) demonstrates a simple File Integrity Checker that uses steganography to embed the SHA256 hash of a file inside a PNG image. The purpose is to provide a method of verifying file integrity by comparing the extracted hidden hash against the actual computed hash of the target file.</w:t>
      </w:r>
    </w:p>
    <w:p w14:paraId="5588A9BC" w14:textId="77777777" w:rsidR="001C01F8" w:rsidRPr="002C1FEA" w:rsidRDefault="00000000">
      <w:pPr>
        <w:pStyle w:val="Heading1"/>
        <w:rPr>
          <w:color w:val="000000" w:themeColor="text1"/>
        </w:rPr>
      </w:pPr>
      <w:r w:rsidRPr="002C1FEA">
        <w:rPr>
          <w:color w:val="000000" w:themeColor="text1"/>
        </w:rPr>
        <w:t>2. Goals</w:t>
      </w:r>
    </w:p>
    <w:p w14:paraId="76E4673D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The objectives of this PoC are:</w:t>
      </w:r>
      <w:r w:rsidRPr="002C1FEA">
        <w:rPr>
          <w:color w:val="000000" w:themeColor="text1"/>
        </w:rPr>
        <w:br/>
        <w:t>1. Compute the SHA256 hash of any file.</w:t>
      </w:r>
      <w:r w:rsidRPr="002C1FEA">
        <w:rPr>
          <w:color w:val="000000" w:themeColor="text1"/>
        </w:rPr>
        <w:br/>
        <w:t>2. Embed the hash into a cover PNG image using Least Significant Bit (LSB) steganography.</w:t>
      </w:r>
      <w:r w:rsidRPr="002C1FEA">
        <w:rPr>
          <w:color w:val="000000" w:themeColor="text1"/>
        </w:rPr>
        <w:br/>
        <w:t>3. Extract the hash back from the stego image.</w:t>
      </w:r>
      <w:r w:rsidRPr="002C1FEA">
        <w:rPr>
          <w:color w:val="000000" w:themeColor="text1"/>
        </w:rPr>
        <w:br/>
        <w:t>4. Verify the integrity of the target file by comparing hashes.</w:t>
      </w:r>
      <w:r w:rsidRPr="002C1FEA">
        <w:rPr>
          <w:color w:val="000000" w:themeColor="text1"/>
        </w:rPr>
        <w:br/>
        <w:t>5. Provide a Command-Line Interface (CLI) for demonstration.</w:t>
      </w:r>
    </w:p>
    <w:p w14:paraId="3359761D" w14:textId="77777777" w:rsidR="001C01F8" w:rsidRPr="002C1FEA" w:rsidRDefault="00000000">
      <w:pPr>
        <w:pStyle w:val="Heading1"/>
        <w:rPr>
          <w:color w:val="000000" w:themeColor="text1"/>
        </w:rPr>
      </w:pPr>
      <w:r w:rsidRPr="002C1FEA">
        <w:rPr>
          <w:color w:val="000000" w:themeColor="text1"/>
        </w:rPr>
        <w:t>3. Architecture</w:t>
      </w:r>
    </w:p>
    <w:p w14:paraId="0A150031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The PoC is split into two main modules:</w:t>
      </w:r>
      <w:r w:rsidRPr="002C1FEA">
        <w:rPr>
          <w:color w:val="000000" w:themeColor="text1"/>
        </w:rPr>
        <w:br/>
        <w:t>1. stego_core.py – Core library containing hashing, embedding, extraction, and verification logic.</w:t>
      </w:r>
      <w:r w:rsidRPr="002C1FEA">
        <w:rPr>
          <w:color w:val="000000" w:themeColor="text1"/>
        </w:rPr>
        <w:br/>
        <w:t>2. app.py – CLI interface for embedding and verifying files.</w:t>
      </w:r>
    </w:p>
    <w:p w14:paraId="62B5207B" w14:textId="77777777" w:rsidR="001C01F8" w:rsidRPr="002C1FEA" w:rsidRDefault="00000000">
      <w:pPr>
        <w:pStyle w:val="Heading1"/>
        <w:rPr>
          <w:color w:val="000000" w:themeColor="text1"/>
        </w:rPr>
      </w:pPr>
      <w:r w:rsidRPr="002C1FEA">
        <w:rPr>
          <w:color w:val="000000" w:themeColor="text1"/>
        </w:rPr>
        <w:t>4. Core Implementation</w:t>
      </w:r>
    </w:p>
    <w:p w14:paraId="59ABEFDD" w14:textId="77777777" w:rsidR="001C01F8" w:rsidRPr="002C1FEA" w:rsidRDefault="00000000">
      <w:pPr>
        <w:pStyle w:val="Heading2"/>
        <w:rPr>
          <w:color w:val="000000" w:themeColor="text1"/>
        </w:rPr>
      </w:pPr>
      <w:r w:rsidRPr="002C1FEA">
        <w:rPr>
          <w:color w:val="000000" w:themeColor="text1"/>
        </w:rPr>
        <w:t>4.1 stego_core.py</w:t>
      </w:r>
    </w:p>
    <w:p w14:paraId="341DE1AE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This module handles the core functionality of the PoC, including hashing, hiding, extracting, and verifying file hashes.</w:t>
      </w:r>
      <w:r w:rsidRPr="002C1FEA">
        <w:rPr>
          <w:color w:val="000000" w:themeColor="text1"/>
        </w:rPr>
        <w:br/>
      </w:r>
    </w:p>
    <w:p w14:paraId="7967955E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import hashlib</w:t>
      </w:r>
      <w:r w:rsidRPr="002C1FEA">
        <w:rPr>
          <w:color w:val="000000" w:themeColor="text1"/>
        </w:rPr>
        <w:br/>
        <w:t>from PIL import Image</w:t>
      </w:r>
      <w:r w:rsidRPr="002C1FEA">
        <w:rPr>
          <w:color w:val="000000" w:themeColor="text1"/>
        </w:rPr>
        <w:br/>
        <w:t>import os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def make_hash(file_path: str) -&gt; str:</w:t>
      </w:r>
      <w:r w:rsidRPr="002C1FEA">
        <w:rPr>
          <w:color w:val="000000" w:themeColor="text1"/>
        </w:rPr>
        <w:br/>
        <w:t xml:space="preserve">    h = hashlib.sha256()</w:t>
      </w:r>
      <w:r w:rsidRPr="002C1FEA">
        <w:rPr>
          <w:color w:val="000000" w:themeColor="text1"/>
        </w:rPr>
        <w:br/>
        <w:t xml:space="preserve">    with open(file_path, "rb") as f:</w:t>
      </w:r>
      <w:r w:rsidRPr="002C1FEA">
        <w:rPr>
          <w:color w:val="000000" w:themeColor="text1"/>
        </w:rPr>
        <w:br/>
        <w:t xml:space="preserve">        for chunk in iter(lambda: f.read(4096), b""):</w:t>
      </w:r>
      <w:r w:rsidRPr="002C1FEA">
        <w:rPr>
          <w:color w:val="000000" w:themeColor="text1"/>
        </w:rPr>
        <w:br/>
        <w:t xml:space="preserve">            h.update(chunk)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lastRenderedPageBreak/>
        <w:t xml:space="preserve">    return h.hexdigest()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def hide_hash(cover_image: str, out_image: str, hash_text: str) -&gt; None:</w:t>
      </w:r>
      <w:r w:rsidRPr="002C1FEA">
        <w:rPr>
          <w:color w:val="000000" w:themeColor="text1"/>
        </w:rPr>
        <w:br/>
        <w:t xml:space="preserve">    img = Image.open(cover_image).convert("RGB")</w:t>
      </w:r>
      <w:r w:rsidRPr="002C1FEA">
        <w:rPr>
          <w:color w:val="000000" w:themeColor="text1"/>
        </w:rPr>
        <w:br/>
        <w:t xml:space="preserve">    pixels = list(img.getdata())</w:t>
      </w:r>
      <w:r w:rsidRPr="002C1FEA">
        <w:rPr>
          <w:color w:val="000000" w:themeColor="text1"/>
        </w:rPr>
        <w:br/>
        <w:t xml:space="preserve">    bits = ''.join(format(ord(c), '08b') for c in hash_text)</w:t>
      </w:r>
      <w:r w:rsidRPr="002C1FEA">
        <w:rPr>
          <w:color w:val="000000" w:themeColor="text1"/>
        </w:rPr>
        <w:br/>
        <w:t xml:space="preserve">    if len(bits) &gt; len(pixels):</w:t>
      </w:r>
      <w:r w:rsidRPr="002C1FEA">
        <w:rPr>
          <w:color w:val="000000" w:themeColor="text1"/>
        </w:rPr>
        <w:br/>
        <w:t xml:space="preserve">        raise ValueError("Cover image too small to hide hash.")</w:t>
      </w:r>
      <w:r w:rsidRPr="002C1FEA">
        <w:rPr>
          <w:color w:val="000000" w:themeColor="text1"/>
        </w:rPr>
        <w:br/>
        <w:t xml:space="preserve">    new_pixels, i = [], 0</w:t>
      </w:r>
      <w:r w:rsidRPr="002C1FEA">
        <w:rPr>
          <w:color w:val="000000" w:themeColor="text1"/>
        </w:rPr>
        <w:br/>
        <w:t xml:space="preserve">    for r, g, b in pixels:</w:t>
      </w:r>
      <w:r w:rsidRPr="002C1FEA">
        <w:rPr>
          <w:color w:val="000000" w:themeColor="text1"/>
        </w:rPr>
        <w:br/>
        <w:t xml:space="preserve">        if i &lt; len(bits):</w:t>
      </w:r>
      <w:r w:rsidRPr="002C1FEA">
        <w:rPr>
          <w:color w:val="000000" w:themeColor="text1"/>
        </w:rPr>
        <w:br/>
        <w:t xml:space="preserve">            r = (r &amp; ~1) | int(bits[i])</w:t>
      </w:r>
      <w:r w:rsidRPr="002C1FEA">
        <w:rPr>
          <w:color w:val="000000" w:themeColor="text1"/>
        </w:rPr>
        <w:br/>
        <w:t xml:space="preserve">            i += 1</w:t>
      </w:r>
      <w:r w:rsidRPr="002C1FEA">
        <w:rPr>
          <w:color w:val="000000" w:themeColor="text1"/>
        </w:rPr>
        <w:br/>
        <w:t xml:space="preserve">        new_pixels.append((r, g, b))</w:t>
      </w:r>
      <w:r w:rsidRPr="002C1FEA">
        <w:rPr>
          <w:color w:val="000000" w:themeColor="text1"/>
        </w:rPr>
        <w:br/>
        <w:t xml:space="preserve">    img.putdata(new_pixels)</w:t>
      </w:r>
      <w:r w:rsidRPr="002C1FEA">
        <w:rPr>
          <w:color w:val="000000" w:themeColor="text1"/>
        </w:rPr>
        <w:br/>
        <w:t xml:space="preserve">    img.save(out_image)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def read_hash(stego_image: str, length: int = 64) -&gt; str:</w:t>
      </w:r>
      <w:r w:rsidRPr="002C1FEA">
        <w:rPr>
          <w:color w:val="000000" w:themeColor="text1"/>
        </w:rPr>
        <w:br/>
        <w:t xml:space="preserve">    img = Image.open(stego_image).convert("RGB")</w:t>
      </w:r>
      <w:r w:rsidRPr="002C1FEA">
        <w:rPr>
          <w:color w:val="000000" w:themeColor="text1"/>
        </w:rPr>
        <w:br/>
        <w:t xml:space="preserve">    pixels = list(img.getdata())</w:t>
      </w:r>
      <w:r w:rsidRPr="002C1FEA">
        <w:rPr>
          <w:color w:val="000000" w:themeColor="text1"/>
        </w:rPr>
        <w:br/>
        <w:t xml:space="preserve">    bits = "".join(str(r &amp; 1) for r, _, _ in pixels[:length*8])</w:t>
      </w:r>
      <w:r w:rsidRPr="002C1FEA">
        <w:rPr>
          <w:color w:val="000000" w:themeColor="text1"/>
        </w:rPr>
        <w:br/>
        <w:t xml:space="preserve">    chars = [chr(int(bits[i:i+8], 2)) for i in range(0, len(bits), 8)]</w:t>
      </w:r>
      <w:r w:rsidRPr="002C1FEA">
        <w:rPr>
          <w:color w:val="000000" w:themeColor="text1"/>
        </w:rPr>
        <w:br/>
        <w:t xml:space="preserve">    return ''.join(chars)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def verify_file(target_file: str, stego_image: str) -&gt; bool:</w:t>
      </w:r>
      <w:r w:rsidRPr="002C1FEA">
        <w:rPr>
          <w:color w:val="000000" w:themeColor="text1"/>
        </w:rPr>
        <w:br/>
        <w:t xml:space="preserve">    h1 = make_hash(target_file)</w:t>
      </w:r>
      <w:r w:rsidRPr="002C1FEA">
        <w:rPr>
          <w:color w:val="000000" w:themeColor="text1"/>
        </w:rPr>
        <w:br/>
        <w:t xml:space="preserve">    h2 = read_hash(stego_image)</w:t>
      </w:r>
      <w:r w:rsidRPr="002C1FEA">
        <w:rPr>
          <w:color w:val="000000" w:themeColor="text1"/>
        </w:rPr>
        <w:br/>
        <w:t xml:space="preserve">    return h1 == h2</w:t>
      </w:r>
    </w:p>
    <w:p w14:paraId="15DA2A17" w14:textId="77777777" w:rsidR="001C01F8" w:rsidRPr="002C1FEA" w:rsidRDefault="00000000">
      <w:pPr>
        <w:pStyle w:val="Heading2"/>
        <w:rPr>
          <w:color w:val="000000" w:themeColor="text1"/>
        </w:rPr>
      </w:pPr>
      <w:r w:rsidRPr="002C1FEA">
        <w:rPr>
          <w:color w:val="000000" w:themeColor="text1"/>
        </w:rPr>
        <w:t>4.2 app.py</w:t>
      </w:r>
    </w:p>
    <w:p w14:paraId="6D8D8068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This module provides the CLI for embedding and verifying file hashes using the core library.</w:t>
      </w:r>
      <w:r w:rsidRPr="002C1FEA">
        <w:rPr>
          <w:color w:val="000000" w:themeColor="text1"/>
        </w:rPr>
        <w:br/>
      </w:r>
    </w:p>
    <w:p w14:paraId="6883FDA1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import argparse</w:t>
      </w:r>
      <w:r w:rsidRPr="002C1FEA">
        <w:rPr>
          <w:color w:val="000000" w:themeColor="text1"/>
        </w:rPr>
        <w:br/>
        <w:t>from stego_core import make_hash, hide_hash, verify_file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def main():</w:t>
      </w:r>
      <w:r w:rsidRPr="002C1FEA">
        <w:rPr>
          <w:color w:val="000000" w:themeColor="text1"/>
        </w:rPr>
        <w:br/>
        <w:t xml:space="preserve">    parser = argparse.ArgumentParser(description="Steganographic File Integrity Checker")</w:t>
      </w:r>
      <w:r w:rsidRPr="002C1FEA">
        <w:rPr>
          <w:color w:val="000000" w:themeColor="text1"/>
        </w:rPr>
        <w:br/>
        <w:t xml:space="preserve">    subparsers = parser.add_subparsers(dest="command")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 xml:space="preserve">    embed_parser = subparsers.add_parser("embed", help="Embed hash into cover image")</w:t>
      </w:r>
      <w:r w:rsidRPr="002C1FEA">
        <w:rPr>
          <w:color w:val="000000" w:themeColor="text1"/>
        </w:rPr>
        <w:br/>
        <w:t xml:space="preserve">    embed_parser.add_argument("file", help="Target file to hash")</w:t>
      </w:r>
      <w:r w:rsidRPr="002C1FEA">
        <w:rPr>
          <w:color w:val="000000" w:themeColor="text1"/>
        </w:rPr>
        <w:br/>
        <w:t xml:space="preserve">    embed_parser.add_argument("cover", help="Cover image (PNG)")</w:t>
      </w:r>
      <w:r w:rsidRPr="002C1FEA">
        <w:rPr>
          <w:color w:val="000000" w:themeColor="text1"/>
        </w:rPr>
        <w:br/>
        <w:t xml:space="preserve">    embed_parser.add_argument("out", help="Output stego image")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lastRenderedPageBreak/>
        <w:br/>
        <w:t xml:space="preserve">    verify_parser = subparsers.add_parser("verify", help="Verify file against stego image")</w:t>
      </w:r>
      <w:r w:rsidRPr="002C1FEA">
        <w:rPr>
          <w:color w:val="000000" w:themeColor="text1"/>
        </w:rPr>
        <w:br/>
        <w:t xml:space="preserve">    verify_parser.add_argument("file", help="Target file to check")</w:t>
      </w:r>
      <w:r w:rsidRPr="002C1FEA">
        <w:rPr>
          <w:color w:val="000000" w:themeColor="text1"/>
        </w:rPr>
        <w:br/>
        <w:t xml:space="preserve">    verify_parser.add_argument("stego", help="Stego image containing hash")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 xml:space="preserve">    args = parser.parse_args()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 xml:space="preserve">    if args.command == "embed":</w:t>
      </w:r>
      <w:r w:rsidRPr="002C1FEA">
        <w:rPr>
          <w:color w:val="000000" w:themeColor="text1"/>
        </w:rPr>
        <w:br/>
        <w:t xml:space="preserve">        h = make_hash(args.file)</w:t>
      </w:r>
      <w:r w:rsidRPr="002C1FEA">
        <w:rPr>
          <w:color w:val="000000" w:themeColor="text1"/>
        </w:rPr>
        <w:br/>
        <w:t xml:space="preserve">        print(f"Hash: {h}")</w:t>
      </w:r>
      <w:r w:rsidRPr="002C1FEA">
        <w:rPr>
          <w:color w:val="000000" w:themeColor="text1"/>
        </w:rPr>
        <w:br/>
        <w:t xml:space="preserve">        hide_hash(args.cover, args.out, h)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 xml:space="preserve">    elif args.command == "verify":</w:t>
      </w:r>
      <w:r w:rsidRPr="002C1FEA">
        <w:rPr>
          <w:color w:val="000000" w:themeColor="text1"/>
        </w:rPr>
        <w:br/>
        <w:t xml:space="preserve">        if verify_file(args.file, args.stego):</w:t>
      </w:r>
      <w:r w:rsidRPr="002C1FEA">
        <w:rPr>
          <w:color w:val="000000" w:themeColor="text1"/>
        </w:rPr>
        <w:br/>
        <w:t xml:space="preserve">            print("File is OK (hash matches)")</w:t>
      </w:r>
      <w:r w:rsidRPr="002C1FEA">
        <w:rPr>
          <w:color w:val="000000" w:themeColor="text1"/>
        </w:rPr>
        <w:br/>
        <w:t xml:space="preserve">        else:</w:t>
      </w:r>
      <w:r w:rsidRPr="002C1FEA">
        <w:rPr>
          <w:color w:val="000000" w:themeColor="text1"/>
        </w:rPr>
        <w:br/>
        <w:t xml:space="preserve">            print("File changed (hash mismatch!)")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if __name__ == "__main__":</w:t>
      </w:r>
      <w:r w:rsidRPr="002C1FEA">
        <w:rPr>
          <w:color w:val="000000" w:themeColor="text1"/>
        </w:rPr>
        <w:br/>
        <w:t xml:space="preserve">    main()</w:t>
      </w:r>
    </w:p>
    <w:p w14:paraId="2AA60067" w14:textId="77777777" w:rsidR="001C01F8" w:rsidRPr="002C1FEA" w:rsidRDefault="00000000">
      <w:pPr>
        <w:pStyle w:val="Heading1"/>
        <w:rPr>
          <w:color w:val="000000" w:themeColor="text1"/>
        </w:rPr>
      </w:pPr>
      <w:r w:rsidRPr="002C1FEA">
        <w:rPr>
          <w:color w:val="000000" w:themeColor="text1"/>
        </w:rPr>
        <w:t>5. Usage</w:t>
      </w:r>
    </w:p>
    <w:p w14:paraId="3D6A2D02" w14:textId="77777777" w:rsidR="001C01F8" w:rsidRPr="002C1FEA" w:rsidRDefault="00000000">
      <w:pPr>
        <w:rPr>
          <w:color w:val="000000" w:themeColor="text1"/>
        </w:rPr>
      </w:pPr>
      <w:r w:rsidRPr="002C1FEA">
        <w:rPr>
          <w:color w:val="000000" w:themeColor="text1"/>
        </w:rPr>
        <w:t>Run the following commands to test the PoC: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1. Embed hash:</w:t>
      </w:r>
      <w:r w:rsidRPr="002C1FEA">
        <w:rPr>
          <w:color w:val="000000" w:themeColor="text1"/>
        </w:rPr>
        <w:br/>
        <w:t xml:space="preserve">   python app.py embed report.pdf cover.png stego.png</w:t>
      </w:r>
      <w:r w:rsidRPr="002C1FEA">
        <w:rPr>
          <w:color w:val="000000" w:themeColor="text1"/>
        </w:rPr>
        <w:br/>
      </w:r>
      <w:r w:rsidRPr="002C1FEA">
        <w:rPr>
          <w:color w:val="000000" w:themeColor="text1"/>
        </w:rPr>
        <w:br/>
        <w:t>2. Verify hash:</w:t>
      </w:r>
      <w:r w:rsidRPr="002C1FEA">
        <w:rPr>
          <w:color w:val="000000" w:themeColor="text1"/>
        </w:rPr>
        <w:br/>
        <w:t xml:space="preserve">   python app.py verify report.pdf stego.png</w:t>
      </w:r>
      <w:r w:rsidRPr="002C1FEA">
        <w:rPr>
          <w:color w:val="000000" w:themeColor="text1"/>
        </w:rPr>
        <w:br/>
      </w:r>
    </w:p>
    <w:sectPr w:rsidR="001C01F8" w:rsidRPr="002C1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805707">
    <w:abstractNumId w:val="8"/>
  </w:num>
  <w:num w:numId="2" w16cid:durableId="1378627415">
    <w:abstractNumId w:val="6"/>
  </w:num>
  <w:num w:numId="3" w16cid:durableId="287200350">
    <w:abstractNumId w:val="5"/>
  </w:num>
  <w:num w:numId="4" w16cid:durableId="116534989">
    <w:abstractNumId w:val="4"/>
  </w:num>
  <w:num w:numId="5" w16cid:durableId="664209814">
    <w:abstractNumId w:val="7"/>
  </w:num>
  <w:num w:numId="6" w16cid:durableId="27804179">
    <w:abstractNumId w:val="3"/>
  </w:num>
  <w:num w:numId="7" w16cid:durableId="519510615">
    <w:abstractNumId w:val="2"/>
  </w:num>
  <w:num w:numId="8" w16cid:durableId="1751729982">
    <w:abstractNumId w:val="1"/>
  </w:num>
  <w:num w:numId="9" w16cid:durableId="51126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2D3"/>
    <w:rsid w:val="0015074B"/>
    <w:rsid w:val="001C01F8"/>
    <w:rsid w:val="0029639D"/>
    <w:rsid w:val="002C1FEA"/>
    <w:rsid w:val="00326F90"/>
    <w:rsid w:val="00AA1D8D"/>
    <w:rsid w:val="00B47730"/>
    <w:rsid w:val="00CB0664"/>
    <w:rsid w:val="00F12C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68178"/>
  <w14:defaultImageDpi w14:val="300"/>
  <w15:docId w15:val="{B9EE481F-D4AB-4E45-B0B5-3A0C7499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Chaitanya Mayekar</cp:lastModifiedBy>
  <cp:revision>3</cp:revision>
  <dcterms:created xsi:type="dcterms:W3CDTF">2013-12-23T23:15:00Z</dcterms:created>
  <dcterms:modified xsi:type="dcterms:W3CDTF">2025-09-02T10:24:00Z</dcterms:modified>
  <cp:category/>
</cp:coreProperties>
</file>